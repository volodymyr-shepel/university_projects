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Title page</w:t>
      </w:r>
    </w:p>
    <w:p>
      <w:r>
        <w:rPr>
          <w:b/>
          <w:i/>
          <w:sz w:val="34"/>
        </w:rPr>
        <w:t>Title: The Picture of Dorian Gray</w:t>
        <w:br/>
      </w:r>
    </w:p>
    <w:p>
      <w:r>
        <w:rPr>
          <w:b/>
          <w:i/>
          <w:sz w:val="34"/>
        </w:rPr>
        <w:t>Author: Oscar Wilde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512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  <w:sz w:val="36"/>
        </w:rPr>
        <w:t>Author of the report:Volodymyr Shepel #266617</w:t>
      </w:r>
    </w:p>
    <w:p/>
    <w:p>
      <w:r>
        <w:br w:type="page"/>
      </w:r>
    </w:p>
    <w:p>
      <w:pPr>
        <w:jc w:val="center"/>
      </w:pPr>
      <w:r>
        <w:rPr>
          <w:b/>
          <w:sz w:val="40"/>
        </w:rPr>
        <w:t>Info page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count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b/>
          <w:i/>
          <w:sz w:val="30"/>
        </w:rPr>
        <w:t>minimal_number_of_words: 0</w:t>
      </w:r>
    </w:p>
    <w:p>
      <w:pPr/>
      <w:r>
        <w:rPr>
          <w:b/>
          <w:i/>
          <w:sz w:val="30"/>
        </w:rPr>
        <w:t>max_number_of_words: 441</w:t>
      </w:r>
    </w:p>
    <w:p>
      <w:pPr/>
      <w:r>
        <w:rPr>
          <w:b/>
          <w:i/>
          <w:sz w:val="30"/>
        </w:rPr>
        <w:t>mean_number_of_words: 58.583333333333336</w:t>
      </w:r>
    </w:p>
    <w:p>
      <w:pPr/>
      <w:r>
        <w:rPr>
          <w:b/>
          <w:i/>
          <w:sz w:val="30"/>
        </w:rPr>
        <w:t>number_of_paragraphs: 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